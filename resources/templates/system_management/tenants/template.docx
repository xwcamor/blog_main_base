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05CD7" w14:textId="77777777" w:rsidR="001A106F" w:rsidRPr="009A57E4" w:rsidRDefault="00000000" w:rsidP="00270AA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A57E4">
        <w:rPr>
          <w:rFonts w:ascii="Arial" w:hAnsi="Arial" w:cs="Arial"/>
          <w:b/>
          <w:bCs/>
          <w:sz w:val="24"/>
          <w:szCs w:val="24"/>
          <w:u w:val="single"/>
        </w:rPr>
        <w:t>${title}</w:t>
      </w:r>
    </w:p>
    <w:p w14:paraId="680663CB" w14:textId="769A725C" w:rsidR="001A106F" w:rsidRPr="009A57E4" w:rsidRDefault="00270AA8">
      <w:pPr>
        <w:rPr>
          <w:rFonts w:ascii="Arial" w:hAnsi="Arial" w:cs="Arial"/>
        </w:rPr>
      </w:pPr>
      <w:r w:rsidRPr="009A57E4">
        <w:rPr>
          <w:rFonts w:ascii="Arial" w:hAnsi="Arial" w:cs="Arial"/>
        </w:rPr>
        <w:t>${</w:t>
      </w:r>
      <w:proofErr w:type="spellStart"/>
      <w:r w:rsidRPr="009A57E4">
        <w:rPr>
          <w:rFonts w:ascii="Arial" w:hAnsi="Arial" w:cs="Arial"/>
        </w:rPr>
        <w:t>created_at</w:t>
      </w:r>
      <w:proofErr w:type="spellEnd"/>
      <w:r w:rsidRPr="009A57E4">
        <w:rPr>
          <w:rFonts w:ascii="Arial" w:hAnsi="Arial" w:cs="Arial"/>
        </w:rPr>
        <w:t>}: ${date}</w:t>
      </w:r>
    </w:p>
    <w:p w14:paraId="66E79375" w14:textId="77777777" w:rsidR="00270AA8" w:rsidRPr="009A57E4" w:rsidRDefault="00270AA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1395"/>
        <w:gridCol w:w="1655"/>
        <w:gridCol w:w="1352"/>
        <w:gridCol w:w="1757"/>
        <w:gridCol w:w="1513"/>
      </w:tblGrid>
      <w:tr w:rsidR="00CE4436" w:rsidRPr="00BF1C5F" w14:paraId="329B5EC3" w14:textId="77777777" w:rsidTr="00270AA8">
        <w:tc>
          <w:tcPr>
            <w:tcW w:w="1440" w:type="dxa"/>
          </w:tcPr>
          <w:p w14:paraId="46B48148" w14:textId="6D1168C9" w:rsidR="00CE4436" w:rsidRPr="00280763" w:rsidRDefault="00CE4436" w:rsidP="002807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header_no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15D07EAD" w14:textId="73EC88DF" w:rsidR="00CE4436" w:rsidRPr="00280763" w:rsidRDefault="00CE4436" w:rsidP="002807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header_name</w:t>
            </w:r>
            <w:proofErr w:type="spellEnd"/>
            <w:r w:rsidR="00251BD7"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7A986C50" w14:textId="642208D8" w:rsidR="00CE4436" w:rsidRPr="00280763" w:rsidRDefault="00CE4436" w:rsidP="002807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header_iso_code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4480457A" w14:textId="281DBA91" w:rsidR="00CE4436" w:rsidRPr="00280763" w:rsidRDefault="00CE4436" w:rsidP="002807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header_state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07F64273" w14:textId="1D3F0FF6" w:rsidR="00CE4436" w:rsidRPr="00280763" w:rsidRDefault="00CE4436" w:rsidP="002807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header_created_at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0D5FE330" w14:textId="0D59C447" w:rsidR="00CE4436" w:rsidRPr="00280763" w:rsidRDefault="00CE4436" w:rsidP="0028076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header_creator</w:t>
            </w:r>
            <w:proofErr w:type="spellEnd"/>
            <w:r w:rsidRPr="00280763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1A106F" w:rsidRPr="00BF1C5F" w14:paraId="49F77218" w14:textId="77777777" w:rsidTr="00270AA8">
        <w:tc>
          <w:tcPr>
            <w:tcW w:w="1440" w:type="dxa"/>
          </w:tcPr>
          <w:p w14:paraId="582F4BB8" w14:textId="77777777" w:rsidR="001A106F" w:rsidRPr="00280763" w:rsidRDefault="00000000" w:rsidP="002807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${no}</w:t>
            </w:r>
          </w:p>
        </w:tc>
        <w:tc>
          <w:tcPr>
            <w:tcW w:w="1440" w:type="dxa"/>
          </w:tcPr>
          <w:p w14:paraId="2978BE0B" w14:textId="77777777" w:rsidR="001A106F" w:rsidRPr="00280763" w:rsidRDefault="00000000" w:rsidP="002807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${name}</w:t>
            </w:r>
          </w:p>
        </w:tc>
        <w:tc>
          <w:tcPr>
            <w:tcW w:w="1440" w:type="dxa"/>
          </w:tcPr>
          <w:p w14:paraId="181F6A90" w14:textId="77777777" w:rsidR="001A106F" w:rsidRPr="00280763" w:rsidRDefault="00000000" w:rsidP="002807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sz w:val="20"/>
                <w:szCs w:val="20"/>
              </w:rPr>
              <w:t>iso_code</w:t>
            </w:r>
            <w:proofErr w:type="spellEnd"/>
            <w:r w:rsidRPr="002807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0847E37E" w14:textId="77777777" w:rsidR="001A106F" w:rsidRPr="00280763" w:rsidRDefault="00000000" w:rsidP="002807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${state}</w:t>
            </w:r>
          </w:p>
        </w:tc>
        <w:tc>
          <w:tcPr>
            <w:tcW w:w="1440" w:type="dxa"/>
          </w:tcPr>
          <w:p w14:paraId="48EF0FB2" w14:textId="77777777" w:rsidR="001A106F" w:rsidRPr="00280763" w:rsidRDefault="00000000" w:rsidP="002807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280763">
              <w:rPr>
                <w:rFonts w:ascii="Arial" w:hAnsi="Arial" w:cs="Arial"/>
                <w:sz w:val="20"/>
                <w:szCs w:val="20"/>
              </w:rPr>
              <w:t>created_at</w:t>
            </w:r>
            <w:proofErr w:type="spellEnd"/>
            <w:r w:rsidRPr="002807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1639FEFA" w14:textId="77777777" w:rsidR="001A106F" w:rsidRPr="00280763" w:rsidRDefault="00000000" w:rsidP="002807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0763">
              <w:rPr>
                <w:rFonts w:ascii="Arial" w:hAnsi="Arial" w:cs="Arial"/>
                <w:sz w:val="20"/>
                <w:szCs w:val="20"/>
              </w:rPr>
              <w:t>${creator}</w:t>
            </w:r>
          </w:p>
        </w:tc>
      </w:tr>
    </w:tbl>
    <w:p w14:paraId="34E0E22E" w14:textId="47CB9ADB" w:rsidR="0087370F" w:rsidRPr="00CE4436" w:rsidRDefault="0087370F" w:rsidP="00CE4436">
      <w:pPr>
        <w:rPr>
          <w:u w:val="single"/>
        </w:rPr>
      </w:pPr>
    </w:p>
    <w:sectPr w:rsidR="0087370F" w:rsidRPr="00CE44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419819">
    <w:abstractNumId w:val="8"/>
  </w:num>
  <w:num w:numId="2" w16cid:durableId="94331367">
    <w:abstractNumId w:val="6"/>
  </w:num>
  <w:num w:numId="3" w16cid:durableId="55595287">
    <w:abstractNumId w:val="5"/>
  </w:num>
  <w:num w:numId="4" w16cid:durableId="1347630768">
    <w:abstractNumId w:val="4"/>
  </w:num>
  <w:num w:numId="5" w16cid:durableId="68230458">
    <w:abstractNumId w:val="7"/>
  </w:num>
  <w:num w:numId="6" w16cid:durableId="673190964">
    <w:abstractNumId w:val="3"/>
  </w:num>
  <w:num w:numId="7" w16cid:durableId="1759407333">
    <w:abstractNumId w:val="2"/>
  </w:num>
  <w:num w:numId="8" w16cid:durableId="1244950523">
    <w:abstractNumId w:val="1"/>
  </w:num>
  <w:num w:numId="9" w16cid:durableId="42087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06F"/>
    <w:rsid w:val="00251BD7"/>
    <w:rsid w:val="00255100"/>
    <w:rsid w:val="00270AA8"/>
    <w:rsid w:val="00280763"/>
    <w:rsid w:val="0029639D"/>
    <w:rsid w:val="002F5B93"/>
    <w:rsid w:val="00326F90"/>
    <w:rsid w:val="00645936"/>
    <w:rsid w:val="00724FD0"/>
    <w:rsid w:val="0087370F"/>
    <w:rsid w:val="009A57E4"/>
    <w:rsid w:val="00AA1D8D"/>
    <w:rsid w:val="00AD0DF4"/>
    <w:rsid w:val="00AE071F"/>
    <w:rsid w:val="00B47730"/>
    <w:rsid w:val="00B9231A"/>
    <w:rsid w:val="00BA6C33"/>
    <w:rsid w:val="00BF1C5F"/>
    <w:rsid w:val="00CB0664"/>
    <w:rsid w:val="00CE4436"/>
    <w:rsid w:val="00D0025C"/>
    <w:rsid w:val="00DB3C7E"/>
    <w:rsid w:val="00F864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25011E"/>
  <w14:defaultImageDpi w14:val="300"/>
  <w15:docId w15:val="{7F54C95F-09B7-4979-B045-9A12C64D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</cp:lastModifiedBy>
  <cp:revision>13</cp:revision>
  <dcterms:created xsi:type="dcterms:W3CDTF">2013-12-23T23:15:00Z</dcterms:created>
  <dcterms:modified xsi:type="dcterms:W3CDTF">2025-09-18T18:50:00Z</dcterms:modified>
  <cp:category/>
</cp:coreProperties>
</file>