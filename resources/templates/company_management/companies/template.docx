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D9176" w14:textId="0C85F617" w:rsidR="00FD7FB9" w:rsidRPr="009A57E4" w:rsidRDefault="00FD7FB9" w:rsidP="00202AF8">
      <w:pPr>
        <w:rPr>
          <w:rFonts w:ascii="Arial" w:hAnsi="Arial" w:cs="Arial"/>
          <w:b/>
          <w:bCs/>
          <w:u w:val="single"/>
        </w:rPr>
      </w:pPr>
      <w:r w:rsidRPr="009A57E4">
        <w:rPr>
          <w:rFonts w:ascii="Arial" w:hAnsi="Arial" w:cs="Arial"/>
          <w:b/>
          <w:bCs/>
          <w:u w:val="single"/>
        </w:rPr>
        <w:t>${</w:t>
      </w:r>
      <w:proofErr w:type="spellStart"/>
      <w:r w:rsidRPr="009A57E4">
        <w:rPr>
          <w:rFonts w:ascii="Arial" w:hAnsi="Arial" w:cs="Arial"/>
          <w:b/>
          <w:bCs/>
          <w:u w:val="single"/>
        </w:rPr>
        <w:t>title</w:t>
      </w:r>
      <w:proofErr w:type="spellEnd"/>
      <w:r w:rsidRPr="009A57E4">
        <w:rPr>
          <w:rFonts w:ascii="Arial" w:hAnsi="Arial" w:cs="Arial"/>
          <w:b/>
          <w:bCs/>
          <w:u w:val="single"/>
        </w:rPr>
        <w:t>}</w:t>
      </w:r>
    </w:p>
    <w:p w14:paraId="2BEBB7A5" w14:textId="55A82839" w:rsidR="00FD7FB9" w:rsidRDefault="00FD7FB9" w:rsidP="00FD7FB9"/>
    <w:p w14:paraId="553BE870" w14:textId="77777777" w:rsidR="00FD7FB9" w:rsidRPr="009A57E4" w:rsidRDefault="00FD7FB9" w:rsidP="00FD7FB9">
      <w:pPr>
        <w:rPr>
          <w:rFonts w:ascii="Arial" w:hAnsi="Arial" w:cs="Arial"/>
        </w:rPr>
      </w:pPr>
      <w:r w:rsidRPr="009A57E4">
        <w:rPr>
          <w:rFonts w:ascii="Arial" w:hAnsi="Arial" w:cs="Arial"/>
        </w:rPr>
        <w:t>${</w:t>
      </w:r>
      <w:proofErr w:type="spellStart"/>
      <w:r w:rsidRPr="009A57E4">
        <w:rPr>
          <w:rFonts w:ascii="Arial" w:hAnsi="Arial" w:cs="Arial"/>
        </w:rPr>
        <w:t>created_at</w:t>
      </w:r>
      <w:proofErr w:type="spellEnd"/>
      <w:r w:rsidRPr="009A57E4">
        <w:rPr>
          <w:rFonts w:ascii="Arial" w:hAnsi="Arial" w:cs="Arial"/>
        </w:rPr>
        <w:t>}: ${date}</w:t>
      </w:r>
    </w:p>
    <w:p w14:paraId="1272B2A4" w14:textId="77777777" w:rsidR="00FD7FB9" w:rsidRDefault="00FD7FB9" w:rsidP="00746CDE"/>
    <w:p w14:paraId="07FA6336" w14:textId="77777777" w:rsidR="00746CDE" w:rsidRDefault="00746CDE" w:rsidP="00746CDE"/>
    <w:tbl>
      <w:tblPr>
        <w:tblStyle w:val="Tablaconcuadrcula"/>
        <w:tblpPr w:leftFromText="141" w:rightFromText="141" w:vertAnchor="page" w:horzAnchor="margin" w:tblpXSpec="center" w:tblpY="3451"/>
        <w:tblW w:w="9617" w:type="dxa"/>
        <w:tblLook w:val="04A0" w:firstRow="1" w:lastRow="0" w:firstColumn="1" w:lastColumn="0" w:noHBand="0" w:noVBand="1"/>
      </w:tblPr>
      <w:tblGrid>
        <w:gridCol w:w="1541"/>
        <w:gridCol w:w="1840"/>
        <w:gridCol w:w="2205"/>
        <w:gridCol w:w="1766"/>
        <w:gridCol w:w="2338"/>
        <w:gridCol w:w="1990"/>
      </w:tblGrid>
      <w:tr w:rsidR="00FD7FB9" w14:paraId="414355E0" w14:textId="77777777" w:rsidTr="00FD7FB9">
        <w:tc>
          <w:tcPr>
            <w:tcW w:w="1270" w:type="dxa"/>
          </w:tcPr>
          <w:p w14:paraId="6D34ED6D" w14:textId="658F3317" w:rsidR="00FD7FB9" w:rsidRPr="00746CDE" w:rsidRDefault="00FD7FB9" w:rsidP="00FD7FB9"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  <w:r w:rsidRPr="00746CDE">
              <w:t>{</w:t>
            </w:r>
            <w:proofErr w:type="spellStart"/>
            <w:r w:rsidRPr="00746CDE">
              <w:t>header_no</w:t>
            </w:r>
            <w:proofErr w:type="spellEnd"/>
            <w:r w:rsidRPr="00746CDE">
              <w:t>}</w:t>
            </w:r>
          </w:p>
        </w:tc>
        <w:tc>
          <w:tcPr>
            <w:tcW w:w="1230" w:type="dxa"/>
          </w:tcPr>
          <w:p w14:paraId="73322937" w14:textId="41A7F00B" w:rsidR="00FD7FB9" w:rsidRDefault="00FD7FB9" w:rsidP="00FD7FB9"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  <w:r w:rsidRPr="00746CDE">
              <w:t>{</w:t>
            </w:r>
            <w:proofErr w:type="spellStart"/>
            <w:r w:rsidRPr="00746CDE">
              <w:t>header_name</w:t>
            </w:r>
            <w:proofErr w:type="spellEnd"/>
            <w:r w:rsidRPr="00746CDE">
              <w:t>}</w:t>
            </w:r>
          </w:p>
        </w:tc>
        <w:tc>
          <w:tcPr>
            <w:tcW w:w="1870" w:type="dxa"/>
          </w:tcPr>
          <w:p w14:paraId="294AC38C" w14:textId="62B0A50B" w:rsidR="00FD7FB9" w:rsidRDefault="00FD7FB9" w:rsidP="00FD7FB9">
            <w:pPr>
              <w:tabs>
                <w:tab w:val="left" w:pos="795"/>
              </w:tabs>
            </w:pPr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  <w:r w:rsidRPr="00746CDE">
              <w:t>{</w:t>
            </w:r>
            <w:proofErr w:type="spellStart"/>
            <w:r w:rsidRPr="00746CDE">
              <w:t>header_num_doc</w:t>
            </w:r>
            <w:proofErr w:type="spellEnd"/>
            <w:r w:rsidRPr="00746CDE">
              <w:t>}</w:t>
            </w:r>
          </w:p>
        </w:tc>
        <w:tc>
          <w:tcPr>
            <w:tcW w:w="1547" w:type="dxa"/>
          </w:tcPr>
          <w:p w14:paraId="12D68EC5" w14:textId="2DB8890A" w:rsidR="00FD7FB9" w:rsidRDefault="00FD7FB9" w:rsidP="00FD7FB9"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  <w:r w:rsidRPr="00746CDE">
              <w:t>{</w:t>
            </w:r>
            <w:proofErr w:type="spellStart"/>
            <w:r w:rsidRPr="00746CDE">
              <w:t>header_</w:t>
            </w:r>
            <w:proofErr w:type="gramStart"/>
            <w:r w:rsidRPr="00746CDE">
              <w:t>state</w:t>
            </w:r>
            <w:proofErr w:type="spellEnd"/>
            <w:r w:rsidRPr="00746CDE">
              <w:t xml:space="preserve">}   </w:t>
            </w:r>
            <w:proofErr w:type="gramEnd"/>
            <w:r w:rsidRPr="00746CDE">
              <w:t xml:space="preserve"> </w:t>
            </w:r>
          </w:p>
        </w:tc>
        <w:tc>
          <w:tcPr>
            <w:tcW w:w="1710" w:type="dxa"/>
          </w:tcPr>
          <w:p w14:paraId="5FC51A93" w14:textId="1B6E09A5" w:rsidR="00FD7FB9" w:rsidRDefault="00FD7FB9" w:rsidP="00FD7FB9"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  <w:r w:rsidRPr="00746CDE">
              <w:t>{</w:t>
            </w:r>
            <w:proofErr w:type="spellStart"/>
            <w:r w:rsidRPr="00746CDE">
              <w:t>header_created_at</w:t>
            </w:r>
            <w:proofErr w:type="spellEnd"/>
            <w:r w:rsidRPr="00746CDE">
              <w:t>}</w:t>
            </w:r>
          </w:p>
        </w:tc>
        <w:tc>
          <w:tcPr>
            <w:tcW w:w="1990" w:type="dxa"/>
          </w:tcPr>
          <w:p w14:paraId="27995AF6" w14:textId="77777777" w:rsidR="00FD7FB9" w:rsidRDefault="00FD7FB9" w:rsidP="00FD7FB9"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  <w:r w:rsidRPr="00746CDE">
              <w:t>{</w:t>
            </w:r>
            <w:proofErr w:type="spellStart"/>
            <w:r w:rsidRPr="00746CDE">
              <w:t>header_creator</w:t>
            </w:r>
            <w:proofErr w:type="spellEnd"/>
            <w:r w:rsidRPr="00746CDE">
              <w:t>}</w:t>
            </w:r>
          </w:p>
        </w:tc>
      </w:tr>
      <w:tr w:rsidR="00FD7FB9" w14:paraId="73A2E397" w14:textId="77777777" w:rsidTr="00FD7FB9">
        <w:tc>
          <w:tcPr>
            <w:tcW w:w="1270" w:type="dxa"/>
          </w:tcPr>
          <w:p w14:paraId="4F42494B" w14:textId="4C32BEBF" w:rsidR="00FD7FB9" w:rsidRPr="00746CDE" w:rsidRDefault="00FD7FB9" w:rsidP="00FD7FB9">
            <w:r w:rsidRPr="00280763">
              <w:rPr>
                <w:rFonts w:ascii="Arial" w:hAnsi="Arial" w:cs="Arial"/>
                <w:sz w:val="20"/>
                <w:szCs w:val="20"/>
              </w:rPr>
              <w:t>$</w:t>
            </w:r>
            <w:r w:rsidRPr="00746CDE">
              <w:t>{no}</w:t>
            </w:r>
          </w:p>
        </w:tc>
        <w:tc>
          <w:tcPr>
            <w:tcW w:w="1230" w:type="dxa"/>
          </w:tcPr>
          <w:p w14:paraId="3D0290B2" w14:textId="44A511DF" w:rsidR="00FD7FB9" w:rsidRPr="00746CDE" w:rsidRDefault="00FD7FB9" w:rsidP="00FD7FB9">
            <w:r w:rsidRPr="00280763">
              <w:rPr>
                <w:rFonts w:ascii="Arial" w:hAnsi="Arial" w:cs="Arial"/>
                <w:sz w:val="20"/>
                <w:szCs w:val="20"/>
              </w:rPr>
              <w:t>$</w:t>
            </w:r>
            <w:r w:rsidRPr="00746CDE">
              <w:t>{</w:t>
            </w:r>
            <w:proofErr w:type="spellStart"/>
            <w:r w:rsidRPr="00746CDE">
              <w:t>name</w:t>
            </w:r>
            <w:proofErr w:type="spellEnd"/>
            <w:r w:rsidRPr="00746CDE">
              <w:t>}</w:t>
            </w:r>
          </w:p>
        </w:tc>
        <w:tc>
          <w:tcPr>
            <w:tcW w:w="1870" w:type="dxa"/>
          </w:tcPr>
          <w:p w14:paraId="2675DD53" w14:textId="4BC81CD6" w:rsidR="00FD7FB9" w:rsidRPr="00746CDE" w:rsidRDefault="00FD7FB9" w:rsidP="00FD7FB9">
            <w:pPr>
              <w:tabs>
                <w:tab w:val="left" w:pos="795"/>
              </w:tabs>
            </w:pPr>
            <w:r w:rsidRPr="00280763">
              <w:rPr>
                <w:rFonts w:ascii="Arial" w:hAnsi="Arial" w:cs="Arial"/>
                <w:sz w:val="20"/>
                <w:szCs w:val="20"/>
              </w:rPr>
              <w:t>$</w:t>
            </w:r>
            <w:r w:rsidRPr="00746CDE">
              <w:t>{</w:t>
            </w:r>
            <w:proofErr w:type="spellStart"/>
            <w:r w:rsidRPr="00746CDE">
              <w:t>num_doc</w:t>
            </w:r>
            <w:proofErr w:type="spellEnd"/>
            <w:r w:rsidRPr="00746CDE">
              <w:t xml:space="preserve">}  </w:t>
            </w:r>
          </w:p>
        </w:tc>
        <w:tc>
          <w:tcPr>
            <w:tcW w:w="1547" w:type="dxa"/>
          </w:tcPr>
          <w:p w14:paraId="12B878C5" w14:textId="21FC6DF9" w:rsidR="00FD7FB9" w:rsidRPr="00746CDE" w:rsidRDefault="00FD7FB9" w:rsidP="00FD7FB9">
            <w:r w:rsidRPr="00280763">
              <w:rPr>
                <w:rFonts w:ascii="Arial" w:hAnsi="Arial" w:cs="Arial"/>
                <w:sz w:val="20"/>
                <w:szCs w:val="20"/>
              </w:rPr>
              <w:t>$</w:t>
            </w:r>
            <w:r w:rsidRPr="00746CDE">
              <w:t>{</w:t>
            </w:r>
            <w:proofErr w:type="spellStart"/>
            <w:r w:rsidRPr="00746CDE">
              <w:t>state</w:t>
            </w:r>
            <w:proofErr w:type="spellEnd"/>
            <w:r w:rsidRPr="00746CDE">
              <w:t>}</w:t>
            </w:r>
          </w:p>
        </w:tc>
        <w:tc>
          <w:tcPr>
            <w:tcW w:w="1710" w:type="dxa"/>
          </w:tcPr>
          <w:p w14:paraId="49FDD936" w14:textId="20665C4A" w:rsidR="00FD7FB9" w:rsidRPr="00746CDE" w:rsidRDefault="00FD7FB9" w:rsidP="00FD7FB9">
            <w:r w:rsidRPr="00280763">
              <w:rPr>
                <w:rFonts w:ascii="Arial" w:hAnsi="Arial" w:cs="Arial"/>
                <w:sz w:val="20"/>
                <w:szCs w:val="20"/>
              </w:rPr>
              <w:t>$</w:t>
            </w:r>
            <w:r w:rsidRPr="00746CDE">
              <w:t>{</w:t>
            </w:r>
            <w:proofErr w:type="spellStart"/>
            <w:r w:rsidRPr="00746CDE">
              <w:t>created_at</w:t>
            </w:r>
            <w:proofErr w:type="spellEnd"/>
            <w:r w:rsidRPr="00746CDE">
              <w:t>}</w:t>
            </w:r>
          </w:p>
        </w:tc>
        <w:tc>
          <w:tcPr>
            <w:tcW w:w="1990" w:type="dxa"/>
          </w:tcPr>
          <w:p w14:paraId="2A82B693" w14:textId="4F8200F0" w:rsidR="00FD7FB9" w:rsidRPr="00746CDE" w:rsidRDefault="00FD7FB9" w:rsidP="00FD7FB9">
            <w:r w:rsidRPr="00280763">
              <w:rPr>
                <w:rFonts w:ascii="Arial" w:hAnsi="Arial" w:cs="Arial"/>
                <w:sz w:val="20"/>
                <w:szCs w:val="20"/>
              </w:rPr>
              <w:t>$</w:t>
            </w:r>
            <w:r w:rsidRPr="00746CDE">
              <w:t>{</w:t>
            </w:r>
            <w:proofErr w:type="spellStart"/>
            <w:r w:rsidRPr="00746CDE">
              <w:t>creator</w:t>
            </w:r>
            <w:proofErr w:type="spellEnd"/>
            <w:r w:rsidRPr="00746CDE">
              <w:t>}</w:t>
            </w:r>
          </w:p>
        </w:tc>
      </w:tr>
    </w:tbl>
    <w:p w14:paraId="60D310D2" w14:textId="26985CE2" w:rsidR="00507C27" w:rsidRPr="00746CDE" w:rsidRDefault="00507C27" w:rsidP="00746CDE">
      <w:pPr>
        <w:rPr>
          <w:u w:val="single"/>
        </w:rPr>
      </w:pPr>
    </w:p>
    <w:sectPr w:rsidR="00507C27" w:rsidRPr="00746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E0"/>
    <w:rsid w:val="00202AF8"/>
    <w:rsid w:val="00276E66"/>
    <w:rsid w:val="002D435B"/>
    <w:rsid w:val="004A2FE9"/>
    <w:rsid w:val="00507C27"/>
    <w:rsid w:val="00623B50"/>
    <w:rsid w:val="00723CA8"/>
    <w:rsid w:val="00746CDE"/>
    <w:rsid w:val="00BE75C8"/>
    <w:rsid w:val="00C54D06"/>
    <w:rsid w:val="00D233E0"/>
    <w:rsid w:val="00FB550B"/>
    <w:rsid w:val="00FD76A9"/>
    <w:rsid w:val="00FD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2DC92A"/>
  <w15:chartTrackingRefBased/>
  <w15:docId w15:val="{8EEE05ED-CC9F-4A90-9675-4B34BA63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3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3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3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3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3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3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3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3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3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3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33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3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3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33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33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33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33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3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33E0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4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Stephanie Pastor Sanchez</dc:creator>
  <cp:keywords/>
  <dc:description/>
  <cp:lastModifiedBy>Geraldine Stephanie Pastor Sanchez</cp:lastModifiedBy>
  <cp:revision>11</cp:revision>
  <dcterms:created xsi:type="dcterms:W3CDTF">2025-09-23T01:54:00Z</dcterms:created>
  <dcterms:modified xsi:type="dcterms:W3CDTF">2025-09-23T02:12:00Z</dcterms:modified>
</cp:coreProperties>
</file>